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160" w:line="360" w:lineRule="auto"/>
        <w:jc w:val="left"/>
      </w:pPr>
      <w:r>
        <w:t>Object-Oriented Programming in Java Exam</w:t>
      </w:r>
    </w:p>
    <w:p>
      <w:pPr>
        <w:spacing w:after="160" w:line="360" w:lineRule="auto"/>
        <w:jc w:val="left"/>
      </w:pPr>
      <w:r>
        <w:rPr>
          <w:b/>
        </w:rPr>
        <w:t xml:space="preserve">Course: </w:t>
      </w:r>
      <w:r>
        <w:rPr>
          <w:i/>
        </w:rPr>
      </w:r>
      <w:r>
        <w:br/>
      </w:r>
      <w:r>
        <w:rPr>
          <w:b/>
        </w:rPr>
        <w:t xml:space="preserve">Author: </w:t>
      </w:r>
      <w:r>
        <w:rPr>
          <w:i/>
        </w:rPr>
      </w:r>
      <w:r>
        <w:br/>
      </w:r>
      <w:r>
        <w:rPr>
          <w:b/>
        </w:rPr>
        <w:t xml:space="preserve">Date: </w:t>
      </w:r>
      <w:r>
        <w:rPr>
          <w:i/>
        </w:rPr>
      </w:r>
      <w:r>
        <w:br/>
      </w:r>
      <w:r>
        <w:rPr>
          <w:b/>
        </w:rPr>
        <w:t xml:space="preserve">Additional Info: </w:t>
      </w:r>
      <w:r>
        <w:rPr>
          <w:i/>
        </w:rPr>
      </w:r>
      <w:r>
        <w:br/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Q1: Define the concept of Object-Oriented Programming (OOP) and list its four main principles.</w:t>
      </w:r>
    </w:p>
    <w:p>
      <w:pPr>
        <w:spacing w:after="160" w:line="360" w:lineRule="auto"/>
        <w:jc w:val="left"/>
      </w:pPr>
      <w:r>
        <w:t xml:space="preserve">  A1: OOP is a programming paradigm based on the concept of objects. The four main principles are: Encapsulation, Inheritance, Polymorphism, and Abstraction.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Q2: Explain the difference between abstraction and encapsulation with examples.</w:t>
      </w:r>
    </w:p>
    <w:p>
      <w:pPr>
        <w:spacing w:after="160" w:line="360" w:lineRule="auto"/>
        <w:jc w:val="left"/>
      </w:pPr>
      <w:r>
        <w:t xml:space="preserve">  A2: Abstraction hides implementation details and shows only the functionality, e.g., using an interface. Encapsulation wraps data and methods into a single unit and restricts direct access to it, e.g., using private variables and getters/setters.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Q3: What is inheritance? Write a simple Java example demonstrating single inheritance.</w:t>
      </w:r>
    </w:p>
    <w:p>
      <w:pPr>
        <w:spacing w:after="160" w:line="360" w:lineRule="auto"/>
        <w:jc w:val="left"/>
      </w:pPr>
      <w:r>
        <w:t xml:space="preserve">  A3: Inheritance is a mechanism where one class acquires the properties and behaviors of another class. Example: class Animal { void makeSound() { System.out.println('Sound'); } } class Dog extends Animal { void bark() { System.out.println('Bark'); } }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Q4: Differentiate between method overloading and method overriding in Java.</w:t>
      </w:r>
    </w:p>
    <w:p>
      <w:pPr>
        <w:spacing w:after="160" w:line="360" w:lineRule="auto"/>
        <w:jc w:val="left"/>
      </w:pPr>
      <w:r>
        <w:t xml:space="preserve">  A4: Method overloading allows multiple methods with the same name but different parameter lists within a class. Method overriding allows a subclass to provide a specific implementation of a method already defined in its superclass.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Q5: What is a constructor? How is it different from a method?</w:t>
      </w:r>
    </w:p>
    <w:p>
      <w:pPr>
        <w:spacing w:after="160" w:line="360" w:lineRule="auto"/>
        <w:jc w:val="left"/>
      </w:pPr>
      <w:r>
        <w:t xml:space="preserve">  A5: A constructor is a special method used to initialize an object. Unlike methods, constructors: Have the same name as the class, Do not have a return type, Are called automatically when an object is created.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Q6: Describe polymorphism in Java and provide a code snippet illustrating runtime polymorphism.</w:t>
      </w:r>
    </w:p>
    <w:p>
      <w:pPr>
        <w:spacing w:after="160" w:line="360" w:lineRule="auto"/>
        <w:jc w:val="left"/>
      </w:pPr>
      <w:r>
        <w:t xml:space="preserve">  A6: Polymorphism allows objects to be treated as instances of their parent class. Example of runtime polymorphism: class Animal { void makeSound() { System.out.println('Sound'); } } class Dog extends Animal { void makeSound() { System.out.println('Bark'); } } Animal obj = new Dog(); obj.makeSound(); // Outputs: Bark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Q7: Explain the use of the 'super' keyword in Java with an example.</w:t>
      </w:r>
    </w:p>
    <w:p>
      <w:pPr>
        <w:spacing w:after="160" w:line="360" w:lineRule="auto"/>
        <w:jc w:val="left"/>
      </w:pPr>
      <w:r>
        <w:t xml:space="preserve">  A7: The 'super' keyword refers to the superclass of the current object. It is used to call superclass methods or constructors. Example: class Animal { Animal() { System.out.println('Animal created'); } } class Dog extends Animal { Dog() { super(); System.out.println('Dog created'); } }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Q8: What is an interface in Java? How is it different from an abstract class?</w:t>
      </w:r>
    </w:p>
    <w:p>
      <w:pPr>
        <w:spacing w:after="160" w:line="360" w:lineRule="auto"/>
        <w:jc w:val="left"/>
      </w:pPr>
      <w:r>
        <w:t xml:space="preserve">  A8: An interface in Java is a reference type that contains abstract methods. It differs from an abstract class as follows: Interfaces support multiple inheritance, abstract classes do not. Interfaces cannot have instance fields, while abstract classes can.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Q9: Discuss the concept of exception handling in Java. Provide an example using try-catch-finally.</w:t>
      </w:r>
    </w:p>
    <w:p>
      <w:pPr>
        <w:spacing w:after="160" w:line="360" w:lineRule="auto"/>
        <w:jc w:val="left"/>
      </w:pPr>
      <w:r>
        <w:t xml:space="preserve">  A9: Exception handling in Java manages runtime errors, ensuring normal flow of execution. Example: try { int a = 10/0; } catch (ArithmeticException e) { System.out.println('Cannot divide by zero'); } finally { System.out.println('End'); }</w:t>
      </w:r>
    </w:p>
    <w:p>
      <w:pPr>
        <w:spacing w:after="160" w:line="360" w:lineRule="auto"/>
        <w:jc w:val="left"/>
      </w:pPr>
    </w:p>
    <w:p>
      <w:pPr>
        <w:pStyle w:val="ListBullet"/>
        <w:spacing w:after="160" w:line="360" w:lineRule="auto"/>
        <w:jc w:val="left"/>
      </w:pPr>
      <w:r>
        <w:t xml:space="preserve">  Q10: What are inner classes in Java? Explain the types of inner classes with examples.</w:t>
      </w:r>
    </w:p>
    <w:p>
      <w:pPr>
        <w:spacing w:after="160" w:line="360" w:lineRule="auto"/>
        <w:jc w:val="left"/>
      </w:pPr>
      <w:r>
        <w:t xml:space="preserve">  A10: Inner classes are classes defined within another class. Types: Static nested class, Inner class, Method-local inner class, Anonymous inner class.</w:t>
      </w:r>
    </w:p>
    <w:p>
      <w:pPr>
        <w:spacing w:after="160" w:line="360" w:lineRule="auto"/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